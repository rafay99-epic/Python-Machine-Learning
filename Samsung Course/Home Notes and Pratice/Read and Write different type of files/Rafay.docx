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hello!! World how are you</w:t>
      </w:r>
    </w:p>
    <w:p>
      <w:r>
        <w:t>fuck you ass-hole, I love this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